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40F80" w14:textId="66A37249" w:rsidR="00A3172F" w:rsidRPr="005738AD" w:rsidRDefault="002340CF">
      <w:pPr>
        <w:pStyle w:val="Title"/>
        <w:rPr>
          <w:color w:val="000000" w:themeColor="text1"/>
        </w:rPr>
      </w:pPr>
      <w:r w:rsidRPr="005738AD">
        <w:rPr>
          <w:color w:val="000000" w:themeColor="text1"/>
        </w:rPr>
        <w:t>🛡️</w:t>
      </w:r>
      <w:r w:rsidR="00F41277">
        <w:rPr>
          <w:color w:val="000000" w:themeColor="text1"/>
        </w:rPr>
        <w:t>EDR</w:t>
      </w:r>
      <w:r w:rsidR="00815AE9">
        <w:rPr>
          <w:color w:val="000000" w:themeColor="text1"/>
        </w:rPr>
        <w:t xml:space="preserve"> Investigation</w:t>
      </w:r>
      <w:r w:rsidRPr="005738AD">
        <w:rPr>
          <w:color w:val="000000" w:themeColor="text1"/>
        </w:rPr>
        <w:t xml:space="preserve"> Report</w:t>
      </w:r>
    </w:p>
    <w:p w14:paraId="28C374AC" w14:textId="08963CE8" w:rsidR="00A3172F" w:rsidRPr="005738AD" w:rsidRDefault="002340CF">
      <w:pPr>
        <w:pStyle w:val="Heading1"/>
        <w:rPr>
          <w:color w:val="000000" w:themeColor="text1"/>
        </w:rPr>
      </w:pPr>
      <w:r w:rsidRPr="005738AD">
        <w:rPr>
          <w:color w:val="000000" w:themeColor="text1"/>
        </w:rPr>
        <w:t xml:space="preserve">1. </w:t>
      </w:r>
      <w:r w:rsidR="002274A1">
        <w:rPr>
          <w:color w:val="000000" w:themeColor="text1"/>
        </w:rPr>
        <w:t>Investigation</w:t>
      </w:r>
      <w:r w:rsidRPr="005738AD">
        <w:rPr>
          <w:color w:val="000000" w:themeColor="text1"/>
        </w:rPr>
        <w:t xml:space="preserve"> Summary</w:t>
      </w:r>
    </w:p>
    <w:p w14:paraId="6D5FB5C9" w14:textId="77777777" w:rsidR="00A3172F" w:rsidRDefault="002340CF">
      <w:r>
        <w:t>Incident Name: Phishing Email – Malicious Attachment Execution</w:t>
      </w:r>
    </w:p>
    <w:p w14:paraId="0BCDCEEB" w14:textId="46703441" w:rsidR="00A3172F" w:rsidRDefault="002340CF">
      <w:r>
        <w:t>Date/Time Identified:</w:t>
      </w:r>
      <w:r w:rsidR="00765A17">
        <w:t xml:space="preserve"> 20250</w:t>
      </w:r>
      <w:r w:rsidR="00EE3A70">
        <w:t>6</w:t>
      </w:r>
      <w:r w:rsidR="00765A17">
        <w:t>0</w:t>
      </w:r>
      <w:r w:rsidR="00EE3A70">
        <w:t>3</w:t>
      </w:r>
    </w:p>
    <w:p w14:paraId="7187BA40" w14:textId="77777777" w:rsidR="00A3172F" w:rsidRDefault="002340CF">
      <w:r>
        <w:t>Reported By: [Insert name or role, e.g., SOC Analyst, User]</w:t>
      </w:r>
    </w:p>
    <w:p w14:paraId="7F0121E2" w14:textId="77777777" w:rsidR="00A3172F" w:rsidRDefault="002340CF">
      <w:r>
        <w:t>Brief Description: A phishing email was sent by a malicious actor posing as Jeff Johnson, with an attachment labeled 'Payslip.pdf'. Upon execution, the file delivered malware to multiple hosts.</w:t>
      </w:r>
    </w:p>
    <w:p w14:paraId="697DC606" w14:textId="77777777" w:rsidR="00A3172F" w:rsidRPr="005738AD" w:rsidRDefault="002340CF">
      <w:pPr>
        <w:pStyle w:val="Heading1"/>
        <w:rPr>
          <w:color w:val="000000" w:themeColor="text1"/>
        </w:rPr>
      </w:pPr>
      <w:r w:rsidRPr="005738AD">
        <w:rPr>
          <w:color w:val="000000" w:themeColor="text1"/>
        </w:rPr>
        <w:t>2. Timeline of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3172F" w14:paraId="67DEE46D" w14:textId="77777777">
        <w:tc>
          <w:tcPr>
            <w:tcW w:w="4320" w:type="dxa"/>
          </w:tcPr>
          <w:p w14:paraId="1922B5D0" w14:textId="77777777" w:rsidR="00A3172F" w:rsidRDefault="002340CF">
            <w:r>
              <w:t>Time</w:t>
            </w:r>
          </w:p>
        </w:tc>
        <w:tc>
          <w:tcPr>
            <w:tcW w:w="4320" w:type="dxa"/>
          </w:tcPr>
          <w:p w14:paraId="63A5BA09" w14:textId="77777777" w:rsidR="00A3172F" w:rsidRDefault="002340CF">
            <w:r>
              <w:t>Event</w:t>
            </w:r>
          </w:p>
        </w:tc>
      </w:tr>
      <w:tr w:rsidR="00A3172F" w14:paraId="1033E9FB" w14:textId="77777777">
        <w:tc>
          <w:tcPr>
            <w:tcW w:w="4320" w:type="dxa"/>
          </w:tcPr>
          <w:p w14:paraId="6CEE1EC8" w14:textId="128C3EAB" w:rsidR="00A3172F" w:rsidRDefault="00257C6C">
            <w:r>
              <w:t>00:00</w:t>
            </w:r>
          </w:p>
        </w:tc>
        <w:tc>
          <w:tcPr>
            <w:tcW w:w="4320" w:type="dxa"/>
          </w:tcPr>
          <w:p w14:paraId="061FE229" w14:textId="77777777" w:rsidR="00A3172F" w:rsidRDefault="002340CF">
            <w:r>
              <w:t>Malicious email received by users</w:t>
            </w:r>
          </w:p>
        </w:tc>
      </w:tr>
      <w:tr w:rsidR="00A3172F" w14:paraId="037518C0" w14:textId="77777777">
        <w:tc>
          <w:tcPr>
            <w:tcW w:w="4320" w:type="dxa"/>
          </w:tcPr>
          <w:p w14:paraId="32A406AB" w14:textId="48AA69D8" w:rsidR="00A3172F" w:rsidRDefault="00257C6C">
            <w:r>
              <w:t>00:</w:t>
            </w:r>
            <w:r w:rsidR="00CF7E96">
              <w:t>07</w:t>
            </w:r>
          </w:p>
        </w:tc>
        <w:tc>
          <w:tcPr>
            <w:tcW w:w="4320" w:type="dxa"/>
          </w:tcPr>
          <w:p w14:paraId="59A0A8B5" w14:textId="3617D87A" w:rsidR="00A3172F" w:rsidRDefault="002340CF">
            <w:r>
              <w:t xml:space="preserve">Email downloaded by </w:t>
            </w:r>
            <w:r w:rsidR="003F2008">
              <w:t>Host-IOPE</w:t>
            </w:r>
          </w:p>
        </w:tc>
      </w:tr>
      <w:tr w:rsidR="003F2008" w14:paraId="69DCC044" w14:textId="77777777">
        <w:tc>
          <w:tcPr>
            <w:tcW w:w="4320" w:type="dxa"/>
          </w:tcPr>
          <w:p w14:paraId="75A17814" w14:textId="363B5014" w:rsidR="003F2008" w:rsidRDefault="003F2008">
            <w:r>
              <w:t>00:57</w:t>
            </w:r>
          </w:p>
        </w:tc>
        <w:tc>
          <w:tcPr>
            <w:tcW w:w="4320" w:type="dxa"/>
          </w:tcPr>
          <w:p w14:paraId="4E889C30" w14:textId="1C8BB213" w:rsidR="003F2008" w:rsidRDefault="003F2008">
            <w:r>
              <w:t>File executed on Host-HKNV</w:t>
            </w:r>
          </w:p>
        </w:tc>
      </w:tr>
      <w:tr w:rsidR="00A3172F" w14:paraId="3C19D239" w14:textId="77777777">
        <w:tc>
          <w:tcPr>
            <w:tcW w:w="4320" w:type="dxa"/>
          </w:tcPr>
          <w:p w14:paraId="3E432DEE" w14:textId="326640E5" w:rsidR="00A3172F" w:rsidRDefault="000139A8">
            <w:r>
              <w:t>01:43</w:t>
            </w:r>
          </w:p>
        </w:tc>
        <w:tc>
          <w:tcPr>
            <w:tcW w:w="4320" w:type="dxa"/>
          </w:tcPr>
          <w:p w14:paraId="3245D56F" w14:textId="13FD42F6" w:rsidR="00A3172F" w:rsidRDefault="000139A8">
            <w:r>
              <w:t>Email downloaded by Host-ATYU</w:t>
            </w:r>
          </w:p>
        </w:tc>
      </w:tr>
      <w:tr w:rsidR="00A3172F" w14:paraId="178F9FD2" w14:textId="77777777">
        <w:tc>
          <w:tcPr>
            <w:tcW w:w="4320" w:type="dxa"/>
          </w:tcPr>
          <w:p w14:paraId="45A2B8D0" w14:textId="15AD13C3" w:rsidR="00A3172F" w:rsidRDefault="00C42F3A">
            <w:r>
              <w:t>02:00</w:t>
            </w:r>
          </w:p>
        </w:tc>
        <w:tc>
          <w:tcPr>
            <w:tcW w:w="4320" w:type="dxa"/>
          </w:tcPr>
          <w:p w14:paraId="0E98D0D1" w14:textId="17CD88E3" w:rsidR="00A3172F" w:rsidRDefault="002340CF">
            <w:r>
              <w:t>Malware communication or activity observed</w:t>
            </w:r>
            <w:r w:rsidR="00C64F01">
              <w:t xml:space="preserve"> on HKNV</w:t>
            </w:r>
          </w:p>
        </w:tc>
      </w:tr>
      <w:tr w:rsidR="00A3172F" w14:paraId="3B082ACC" w14:textId="77777777">
        <w:tc>
          <w:tcPr>
            <w:tcW w:w="4320" w:type="dxa"/>
          </w:tcPr>
          <w:p w14:paraId="7BF2F01C" w14:textId="4C261278" w:rsidR="00A3172F" w:rsidRDefault="00C42F3A">
            <w:r>
              <w:t>02:</w:t>
            </w:r>
            <w:r w:rsidR="004C6230">
              <w:t>10</w:t>
            </w:r>
          </w:p>
        </w:tc>
        <w:tc>
          <w:tcPr>
            <w:tcW w:w="4320" w:type="dxa"/>
          </w:tcPr>
          <w:p w14:paraId="31F2648C" w14:textId="77777777" w:rsidR="00A3172F" w:rsidRDefault="002340CF">
            <w:r>
              <w:t>Incident response team notified</w:t>
            </w:r>
          </w:p>
        </w:tc>
      </w:tr>
      <w:tr w:rsidR="00A3172F" w14:paraId="2903A4C7" w14:textId="77777777">
        <w:tc>
          <w:tcPr>
            <w:tcW w:w="4320" w:type="dxa"/>
          </w:tcPr>
          <w:p w14:paraId="435EA914" w14:textId="01F6D126" w:rsidR="00A3172F" w:rsidRDefault="00C64F01">
            <w:r>
              <w:t>0</w:t>
            </w:r>
            <w:r w:rsidR="004C6230">
              <w:t>2:15</w:t>
            </w:r>
          </w:p>
        </w:tc>
        <w:tc>
          <w:tcPr>
            <w:tcW w:w="4320" w:type="dxa"/>
          </w:tcPr>
          <w:p w14:paraId="21893D5C" w14:textId="5E011556" w:rsidR="00A3172F" w:rsidRDefault="002340CF">
            <w:r>
              <w:t xml:space="preserve">Containment actions </w:t>
            </w:r>
            <w:r w:rsidR="00953055">
              <w:t>applied (</w:t>
            </w:r>
            <w:r w:rsidR="000139A8">
              <w:t>Quarantine</w:t>
            </w:r>
            <w:r w:rsidR="00A46114">
              <w:t>,  Investigate)</w:t>
            </w:r>
          </w:p>
        </w:tc>
      </w:tr>
    </w:tbl>
    <w:p w14:paraId="0BD51C2C" w14:textId="77777777" w:rsidR="00A3172F" w:rsidRPr="005738AD" w:rsidRDefault="002340CF">
      <w:pPr>
        <w:pStyle w:val="Heading1"/>
        <w:rPr>
          <w:color w:val="000000" w:themeColor="text1"/>
        </w:rPr>
      </w:pPr>
      <w:r w:rsidRPr="005738AD">
        <w:rPr>
          <w:color w:val="000000" w:themeColor="text1"/>
        </w:rPr>
        <w:t>3. Affected Systems</w:t>
      </w:r>
    </w:p>
    <w:p w14:paraId="09A6681A" w14:textId="0D439BD3" w:rsidR="00A3172F" w:rsidRDefault="002340CF">
      <w:r>
        <w:t>-</w:t>
      </w:r>
      <w:r w:rsidR="00756F68">
        <w:t>H</w:t>
      </w:r>
      <w:r w:rsidR="007A4071">
        <w:t>ost-</w:t>
      </w:r>
      <w:r w:rsidR="00756F68">
        <w:t>A</w:t>
      </w:r>
      <w:r w:rsidR="007A4071">
        <w:t>TYU</w:t>
      </w:r>
    </w:p>
    <w:p w14:paraId="4FF4760D" w14:textId="3BC9C42C" w:rsidR="00A3172F" w:rsidRDefault="002340CF">
      <w:r>
        <w:t xml:space="preserve">- </w:t>
      </w:r>
      <w:r w:rsidR="00053047">
        <w:t>Host-IOEP</w:t>
      </w:r>
    </w:p>
    <w:p w14:paraId="7061AAEF" w14:textId="268FCA39" w:rsidR="00A3172F" w:rsidRDefault="002340CF">
      <w:r>
        <w:t xml:space="preserve">- </w:t>
      </w:r>
      <w:r w:rsidR="00053047">
        <w:t>Host-H</w:t>
      </w:r>
      <w:r w:rsidR="00BD10DF">
        <w:t>KNV</w:t>
      </w:r>
    </w:p>
    <w:p w14:paraId="6DE78756" w14:textId="77777777" w:rsidR="00A3172F" w:rsidRPr="005738AD" w:rsidRDefault="002340CF">
      <w:pPr>
        <w:pStyle w:val="Heading1"/>
        <w:rPr>
          <w:color w:val="000000" w:themeColor="text1"/>
        </w:rPr>
      </w:pPr>
      <w:r w:rsidRPr="005738AD">
        <w:rPr>
          <w:color w:val="000000" w:themeColor="text1"/>
        </w:rPr>
        <w:t>4. Root Cause Analysis</w:t>
      </w:r>
    </w:p>
    <w:p w14:paraId="663FD976" w14:textId="77777777" w:rsidR="00A3172F" w:rsidRDefault="002340CF">
      <w:r>
        <w:t>Root Cause: User(s) downloaded and executed a malicious email attachment from an external sender pretending to be a trusted contact.</w:t>
      </w:r>
    </w:p>
    <w:p w14:paraId="3A86815F" w14:textId="77777777" w:rsidR="00A3172F" w:rsidRDefault="002340CF">
      <w:r>
        <w:t>Threat Vector: Email attachment ('Payslip.pdf')</w:t>
      </w:r>
    </w:p>
    <w:p w14:paraId="551DFCDE" w14:textId="77777777" w:rsidR="00A3172F" w:rsidRDefault="002340CF">
      <w:r>
        <w:t>Indicators of Compromise (IOCs):</w:t>
      </w:r>
    </w:p>
    <w:p w14:paraId="7A7AA4F1" w14:textId="77777777" w:rsidR="00A3172F" w:rsidRDefault="002340CF">
      <w:r>
        <w:t>- Sender email: j.johnson@ppc.com</w:t>
      </w:r>
    </w:p>
    <w:p w14:paraId="4E1698A7" w14:textId="77777777" w:rsidR="00A3172F" w:rsidRDefault="002340CF">
      <w:r>
        <w:lastRenderedPageBreak/>
        <w:t>- File: Payslip.pdf</w:t>
      </w:r>
    </w:p>
    <w:p w14:paraId="53EB161C" w14:textId="77777777" w:rsidR="00A3172F" w:rsidRDefault="002340CF">
      <w:r>
        <w:t>- Suspicious processes or outbound traffic logs</w:t>
      </w:r>
    </w:p>
    <w:p w14:paraId="7CBC0909" w14:textId="77777777" w:rsidR="00A3172F" w:rsidRPr="005738AD" w:rsidRDefault="002340CF">
      <w:pPr>
        <w:pStyle w:val="Heading1"/>
        <w:rPr>
          <w:color w:val="000000" w:themeColor="text1"/>
        </w:rPr>
      </w:pPr>
      <w:r w:rsidRPr="005738AD">
        <w:rPr>
          <w:color w:val="000000" w:themeColor="text1"/>
        </w:rPr>
        <w:t>5. Actions Taken</w:t>
      </w:r>
    </w:p>
    <w:p w14:paraId="54B38871" w14:textId="77777777" w:rsidR="00A3172F" w:rsidRDefault="002340CF">
      <w:r>
        <w:t>- Isolated affected devices from the network</w:t>
      </w:r>
    </w:p>
    <w:p w14:paraId="06863FBB" w14:textId="77777777" w:rsidR="00A3172F" w:rsidRDefault="002340CF">
      <w:r>
        <w:t>- Deleted the malicious file</w:t>
      </w:r>
    </w:p>
    <w:p w14:paraId="674792E4" w14:textId="77777777" w:rsidR="00A3172F" w:rsidRDefault="002340CF">
      <w:r>
        <w:t>- Scanned all systems for malware</w:t>
      </w:r>
    </w:p>
    <w:p w14:paraId="3FDB2A3E" w14:textId="77777777" w:rsidR="00A3172F" w:rsidRDefault="002340CF">
      <w:r>
        <w:t>- Updated endpoint protection tools</w:t>
      </w:r>
    </w:p>
    <w:p w14:paraId="55F05833" w14:textId="77777777" w:rsidR="00A3172F" w:rsidRDefault="002340CF">
      <w:r>
        <w:t>- Reset affected user credentials</w:t>
      </w:r>
    </w:p>
    <w:p w14:paraId="007487E7" w14:textId="77777777" w:rsidR="00A3172F" w:rsidRPr="005738AD" w:rsidRDefault="002340CF">
      <w:pPr>
        <w:pStyle w:val="Heading1"/>
        <w:rPr>
          <w:color w:val="000000" w:themeColor="text1"/>
        </w:rPr>
      </w:pPr>
      <w:r w:rsidRPr="005738AD">
        <w:rPr>
          <w:color w:val="000000" w:themeColor="text1"/>
        </w:rPr>
        <w:t>6. Recovery</w:t>
      </w:r>
    </w:p>
    <w:p w14:paraId="118E6790" w14:textId="77777777" w:rsidR="00A3172F" w:rsidRDefault="002340CF">
      <w:r>
        <w:t>- Verified integrity of restored systems</w:t>
      </w:r>
    </w:p>
    <w:p w14:paraId="1F27AD19" w14:textId="77777777" w:rsidR="00A3172F" w:rsidRDefault="002340CF">
      <w:r>
        <w:t>- Monitored for abnormal behavior for 48 hours</w:t>
      </w:r>
    </w:p>
    <w:p w14:paraId="50285662" w14:textId="77777777" w:rsidR="00A3172F" w:rsidRDefault="002340CF">
      <w:r>
        <w:t>- Reconnected cleaned systems to the network</w:t>
      </w:r>
    </w:p>
    <w:p w14:paraId="3686DBEF" w14:textId="77777777" w:rsidR="00A3172F" w:rsidRPr="005738AD" w:rsidRDefault="002340CF">
      <w:pPr>
        <w:pStyle w:val="Heading1"/>
        <w:rPr>
          <w:color w:val="000000" w:themeColor="text1"/>
        </w:rPr>
      </w:pPr>
      <w:r w:rsidRPr="005738AD">
        <w:rPr>
          <w:color w:val="000000" w:themeColor="text1"/>
        </w:rPr>
        <w:t>7. Lessons Learned &amp; Recommendations</w:t>
      </w:r>
    </w:p>
    <w:p w14:paraId="6EB03863" w14:textId="77777777" w:rsidR="00A3172F" w:rsidRDefault="002340CF">
      <w:r>
        <w:t>- Train users to identify phishing emails</w:t>
      </w:r>
    </w:p>
    <w:p w14:paraId="797022A0" w14:textId="77777777" w:rsidR="00A3172F" w:rsidRDefault="002340CF">
      <w:r>
        <w:t>- Implement email attachment filtering</w:t>
      </w:r>
    </w:p>
    <w:p w14:paraId="5DED4D48" w14:textId="77777777" w:rsidR="00A3172F" w:rsidRDefault="002340CF">
      <w:r>
        <w:t>- Enable attachment sandboxing</w:t>
      </w:r>
    </w:p>
    <w:p w14:paraId="73BAB86B" w14:textId="77777777" w:rsidR="00A3172F" w:rsidRDefault="002340CF">
      <w:r>
        <w:t>- Conduct regular phishing simulation tests</w:t>
      </w:r>
    </w:p>
    <w:p w14:paraId="5D41C4F9" w14:textId="77777777" w:rsidR="00A3172F" w:rsidRDefault="002340CF">
      <w:r>
        <w:t>- Enforce least privilege on endpoints</w:t>
      </w:r>
    </w:p>
    <w:p w14:paraId="3F2E7812" w14:textId="77777777" w:rsidR="00A3172F" w:rsidRPr="005738AD" w:rsidRDefault="002340CF">
      <w:pPr>
        <w:pStyle w:val="Heading1"/>
        <w:rPr>
          <w:color w:val="000000" w:themeColor="text1"/>
        </w:rPr>
      </w:pPr>
      <w:r w:rsidRPr="005738AD">
        <w:rPr>
          <w:color w:val="000000" w:themeColor="text1"/>
        </w:rPr>
        <w:t>8. Prepared By</w:t>
      </w:r>
    </w:p>
    <w:p w14:paraId="74C12ECA" w14:textId="77777777" w:rsidR="00A3172F" w:rsidRDefault="002340CF">
      <w:r>
        <w:t>Name: Jessica Stovall</w:t>
      </w:r>
    </w:p>
    <w:p w14:paraId="322CFCEF" w14:textId="77777777" w:rsidR="00A3172F" w:rsidRDefault="002340CF">
      <w:r>
        <w:t>Date: [Insert date]</w:t>
      </w:r>
    </w:p>
    <w:p w14:paraId="02F038EA" w14:textId="0EBEFAFF" w:rsidR="00A3172F" w:rsidRDefault="002340CF">
      <w:r>
        <w:t xml:space="preserve">Role: Aspiring </w:t>
      </w:r>
      <w:r w:rsidR="00D3446C">
        <w:t>Cybersecurity Analyst</w:t>
      </w:r>
      <w:r>
        <w:t xml:space="preserve"> </w:t>
      </w:r>
    </w:p>
    <w:sectPr w:rsidR="00A317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4820998">
    <w:abstractNumId w:val="8"/>
  </w:num>
  <w:num w:numId="2" w16cid:durableId="529880161">
    <w:abstractNumId w:val="6"/>
  </w:num>
  <w:num w:numId="3" w16cid:durableId="2039164441">
    <w:abstractNumId w:val="5"/>
  </w:num>
  <w:num w:numId="4" w16cid:durableId="823859488">
    <w:abstractNumId w:val="4"/>
  </w:num>
  <w:num w:numId="5" w16cid:durableId="1395271867">
    <w:abstractNumId w:val="7"/>
  </w:num>
  <w:num w:numId="6" w16cid:durableId="1078211159">
    <w:abstractNumId w:val="3"/>
  </w:num>
  <w:num w:numId="7" w16cid:durableId="1722485927">
    <w:abstractNumId w:val="2"/>
  </w:num>
  <w:num w:numId="8" w16cid:durableId="2049408345">
    <w:abstractNumId w:val="1"/>
  </w:num>
  <w:num w:numId="9" w16cid:durableId="1317539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39A8"/>
    <w:rsid w:val="00034616"/>
    <w:rsid w:val="000515D8"/>
    <w:rsid w:val="00053047"/>
    <w:rsid w:val="0006063C"/>
    <w:rsid w:val="00080DA5"/>
    <w:rsid w:val="0015074B"/>
    <w:rsid w:val="002274A1"/>
    <w:rsid w:val="002340CF"/>
    <w:rsid w:val="00257C6C"/>
    <w:rsid w:val="0029639D"/>
    <w:rsid w:val="00326F90"/>
    <w:rsid w:val="003F2008"/>
    <w:rsid w:val="004C6230"/>
    <w:rsid w:val="005738AD"/>
    <w:rsid w:val="005A31E3"/>
    <w:rsid w:val="005C3C12"/>
    <w:rsid w:val="00717DC0"/>
    <w:rsid w:val="00756F68"/>
    <w:rsid w:val="00765A17"/>
    <w:rsid w:val="007A4071"/>
    <w:rsid w:val="00815AE9"/>
    <w:rsid w:val="00917811"/>
    <w:rsid w:val="00953055"/>
    <w:rsid w:val="009D0D53"/>
    <w:rsid w:val="00A3172F"/>
    <w:rsid w:val="00A46114"/>
    <w:rsid w:val="00AA1D8D"/>
    <w:rsid w:val="00B262B5"/>
    <w:rsid w:val="00B47730"/>
    <w:rsid w:val="00BD10DF"/>
    <w:rsid w:val="00C42F3A"/>
    <w:rsid w:val="00C64F01"/>
    <w:rsid w:val="00CB0664"/>
    <w:rsid w:val="00CF7E96"/>
    <w:rsid w:val="00D3446C"/>
    <w:rsid w:val="00E80261"/>
    <w:rsid w:val="00EE3A70"/>
    <w:rsid w:val="00F4127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FB0ADB"/>
  <w14:defaultImageDpi w14:val="300"/>
  <w15:docId w15:val="{03DC0114-B98E-4BA9-85F3-F9AFC1E23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Jessica Stovall</cp:lastModifiedBy>
  <cp:revision>33</cp:revision>
  <dcterms:created xsi:type="dcterms:W3CDTF">2025-06-15T22:50:00Z</dcterms:created>
  <dcterms:modified xsi:type="dcterms:W3CDTF">2025-06-17T12:47:00Z</dcterms:modified>
  <cp:category/>
</cp:coreProperties>
</file>